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6C4C" w14:textId="77777777" w:rsidR="009C3F65" w:rsidRDefault="00000000">
      <w:pPr>
        <w:pStyle w:val="Heading1"/>
      </w:pPr>
      <w:r>
        <w:t>La Tortuga Digital Intake App — Software Design Specification (SDS)</w:t>
      </w:r>
    </w:p>
    <w:p w14:paraId="32EEAC07" w14:textId="77777777" w:rsidR="009C3F65" w:rsidRDefault="00000000">
      <w:r>
        <w:t>Version: v1.0    Date: October 2025</w:t>
      </w:r>
    </w:p>
    <w:p w14:paraId="094A4B4F" w14:textId="77777777" w:rsidR="009C3F65" w:rsidRDefault="00000000">
      <w:r>
        <w:t>Prepared By: Jose Rodriguez (Project Lead / Developer)</w:t>
      </w:r>
    </w:p>
    <w:p w14:paraId="0237C31C" w14:textId="77777777" w:rsidR="009C3F65" w:rsidRDefault="00000000">
      <w:pPr>
        <w:pStyle w:val="Heading2"/>
      </w:pPr>
      <w:r>
        <w:t>1. System Overview</w:t>
      </w:r>
    </w:p>
    <w:p w14:paraId="3044BF7F" w14:textId="77777777" w:rsidR="009C3F65" w:rsidRDefault="00000000">
      <w:r>
        <w:t>The La Tortuga app is a bilingual (English/Spanish) offline-first medical and dental intake system for rural missions in Chiapas, MX. It operates on Android tablets, syncs data to Firebase Realtime Database, and visualizes anonymized statistics in a dashboard for both clinicians and community leaders.</w:t>
      </w:r>
    </w:p>
    <w:p w14:paraId="58733910" w14:textId="77777777" w:rsidR="009C3F65" w:rsidRDefault="00000000">
      <w:pPr>
        <w:pStyle w:val="Heading2"/>
      </w:pPr>
      <w:r>
        <w:t>2. Architecture Diagram</w:t>
      </w:r>
    </w:p>
    <w:p w14:paraId="5761080F" w14:textId="77777777" w:rsidR="009C3F65" w:rsidRDefault="00000000">
      <w:r>
        <w:t>[Tablet App - React Native] → Sync Manager → Firebase Auth → Firebase Realtime Database → Cloud Function → Firebase Storage → BigQuery Export → Dashboard Web App</w:t>
      </w:r>
    </w:p>
    <w:p w14:paraId="407EFAD8" w14:textId="77777777" w:rsidR="009C3F65" w:rsidRDefault="00000000">
      <w:pPr>
        <w:pStyle w:val="Heading2"/>
      </w:pPr>
      <w:r>
        <w:t>3. Technology Stack</w:t>
      </w:r>
    </w:p>
    <w:p w14:paraId="626A10AD" w14:textId="77777777" w:rsidR="009C3F65" w:rsidRDefault="00000000">
      <w:r>
        <w:t>Front-End: React Native + Expo</w:t>
      </w:r>
      <w:r>
        <w:br/>
        <w:t>Local Storage: SQLite / AsyncStorage</w:t>
      </w:r>
      <w:r>
        <w:br/>
        <w:t>Backend: Firebase Realtime Database</w:t>
      </w:r>
      <w:r>
        <w:br/>
        <w:t>Auth: Firebase Auth</w:t>
      </w:r>
      <w:r>
        <w:br/>
        <w:t>Analytics: BigQuery</w:t>
      </w:r>
      <w:r>
        <w:br/>
        <w:t>Dashboard: React + Chart.js</w:t>
      </w:r>
      <w:r>
        <w:br/>
        <w:t>CI/CD: GitHub Actions</w:t>
      </w:r>
    </w:p>
    <w:p w14:paraId="1A0E9F62" w14:textId="77777777" w:rsidR="009C3F65" w:rsidRDefault="00000000">
      <w:pPr>
        <w:pStyle w:val="Heading2"/>
      </w:pPr>
      <w:r>
        <w:t>4. Data Model Overview</w:t>
      </w:r>
    </w:p>
    <w:p w14:paraId="3E05209C" w14:textId="77777777" w:rsidR="009C3F65" w:rsidRDefault="00000000">
      <w:r>
        <w:t>Entities: Patients, Visits, MedicalIntake, DentalIntake, Vitals, Medications, Procedures, Communities, EducationSessions, Users.</w:t>
      </w:r>
      <w:r>
        <w:br/>
        <w:t>Relationships: One Patient → many Visits; One Visit → one MedicalIntake and/or DentalIntake; Visits linked to UserID and CommunityID.</w:t>
      </w:r>
    </w:p>
    <w:p w14:paraId="65C0C860" w14:textId="77777777" w:rsidR="009C3F65" w:rsidRDefault="00000000">
      <w:pPr>
        <w:pStyle w:val="Heading2"/>
      </w:pPr>
      <w:r>
        <w:t>5. Example JSON Schema</w:t>
      </w:r>
    </w:p>
    <w:p w14:paraId="2FD4048F" w14:textId="77777777" w:rsidR="009C3F65" w:rsidRDefault="00000000">
      <w:r>
        <w:br/>
        <w:t>{</w:t>
      </w:r>
      <w:r>
        <w:br/>
        <w:t xml:space="preserve">  "Visits": {</w:t>
      </w:r>
      <w:r>
        <w:br/>
        <w:t xml:space="preserve">    "visit_id": "UUID",</w:t>
      </w:r>
      <w:r>
        <w:br/>
        <w:t xml:space="preserve">    "patient_id": "UUID",</w:t>
      </w:r>
      <w:r>
        <w:br/>
        <w:t xml:space="preserve">    "community": "SanMiguel",</w:t>
      </w:r>
      <w:r>
        <w:br/>
        <w:t xml:space="preserve">    "date": "2025-02-26",</w:t>
      </w:r>
      <w:r>
        <w:br/>
        <w:t xml:space="preserve">    "medical": {"neuro": ["Headache", "Anxiety"], "pain_level": 5},</w:t>
      </w:r>
      <w:r>
        <w:br/>
        <w:t xml:space="preserve">    "dental": {"painful_teeth": [3,14], "procedures": {"cleanings": 3}},</w:t>
      </w:r>
      <w:r>
        <w:br/>
        <w:t xml:space="preserve">    "created_by": "user123",</w:t>
      </w:r>
      <w:r>
        <w:br/>
        <w:t xml:space="preserve">    "synced": true</w:t>
      </w:r>
      <w:r>
        <w:br/>
      </w:r>
      <w:r>
        <w:lastRenderedPageBreak/>
        <w:t xml:space="preserve">  }</w:t>
      </w:r>
      <w:r>
        <w:br/>
        <w:t>}</w:t>
      </w:r>
      <w:r>
        <w:br/>
      </w:r>
    </w:p>
    <w:p w14:paraId="73BFBB30" w14:textId="77777777" w:rsidR="009C3F65" w:rsidRDefault="00000000">
      <w:pPr>
        <w:pStyle w:val="Heading2"/>
      </w:pPr>
      <w:r>
        <w:t>6. Module Design</w:t>
      </w:r>
    </w:p>
    <w:p w14:paraId="1D7D0717" w14:textId="77777777" w:rsidR="009C3F65" w:rsidRDefault="00000000">
      <w:r>
        <w:t>Authentication: Firebase Auth with PIN login.</w:t>
      </w:r>
      <w:r>
        <w:br/>
        <w:t>Sync Manager: Offline detection, queued uploads, conflict resolution.</w:t>
      </w:r>
      <w:r>
        <w:br/>
        <w:t>MedicalIntake.js: Checkbox + 'Other' text fields.</w:t>
      </w:r>
      <w:r>
        <w:br/>
        <w:t>DentalIntake.js: Numeric grid (1–32) + procedure counters.</w:t>
      </w:r>
      <w:r>
        <w:br/>
        <w:t>Vitals.js: Pain slider, BP, HR, Temp.</w:t>
      </w:r>
      <w:r>
        <w:br/>
        <w:t>Dashboard: React + Chart.js with Firebase Admin SDK.</w:t>
      </w:r>
    </w:p>
    <w:p w14:paraId="6085D180" w14:textId="77777777" w:rsidR="009C3F65" w:rsidRDefault="00000000">
      <w:pPr>
        <w:pStyle w:val="Heading2"/>
      </w:pPr>
      <w:r>
        <w:t>7. UI/UX Design</w:t>
      </w:r>
    </w:p>
    <w:p w14:paraId="08C2F4AB" w14:textId="77777777" w:rsidR="009C3F65" w:rsidRDefault="00000000">
      <w:r>
        <w:t>Bilingual toggle top-bar switch.</w:t>
      </w:r>
      <w:r>
        <w:br/>
        <w:t>Tab navigation per section.</w:t>
      </w:r>
      <w:r>
        <w:br/>
        <w:t>Large buttons for gloved input.</w:t>
      </w:r>
      <w:r>
        <w:br/>
        <w:t>Autosave every 30s.</w:t>
      </w:r>
      <w:r>
        <w:br/>
        <w:t>Stylus and touch supported.</w:t>
      </w:r>
    </w:p>
    <w:p w14:paraId="3A30FD71" w14:textId="77777777" w:rsidR="009C3F65" w:rsidRDefault="00000000">
      <w:pPr>
        <w:pStyle w:val="Heading2"/>
      </w:pPr>
      <w:r>
        <w:t>8. Security &amp; Privacy</w:t>
      </w:r>
    </w:p>
    <w:p w14:paraId="0477B02C" w14:textId="77777777" w:rsidR="009C3F65" w:rsidRDefault="00000000">
      <w:r>
        <w:t>Encryption: AES-256 at rest, TLS 1.3 in transit.</w:t>
      </w:r>
      <w:r>
        <w:br/>
        <w:t>Local storage encrypted.</w:t>
      </w:r>
      <w:r>
        <w:br/>
        <w:t>Role-based Firebase rules.</w:t>
      </w:r>
      <w:r>
        <w:br/>
        <w:t>PHI removed from external reports.</w:t>
      </w:r>
      <w:r>
        <w:br/>
        <w:t>Backup retention 90 days.</w:t>
      </w:r>
    </w:p>
    <w:p w14:paraId="7EAE2C79" w14:textId="77777777" w:rsidR="009C3F65" w:rsidRDefault="00000000">
      <w:pPr>
        <w:pStyle w:val="Heading2"/>
      </w:pPr>
      <w:r>
        <w:t>9. API Contracts</w:t>
      </w:r>
    </w:p>
    <w:p w14:paraId="7AED0967" w14:textId="77777777" w:rsidR="009C3F65" w:rsidRDefault="00000000">
      <w:r>
        <w:t>POST /Visits/{id} → Upload new record</w:t>
      </w:r>
      <w:r>
        <w:br/>
        <w:t>GET /Visits?community=XYZ → Dashboard data</w:t>
      </w:r>
      <w:r>
        <w:br/>
        <w:t>PATCH /Visits/{id}/synced → Update sync flag</w:t>
      </w:r>
      <w:r>
        <w:br/>
        <w:t>GET /Reference/Medications → Fetch list</w:t>
      </w:r>
    </w:p>
    <w:p w14:paraId="728EA089" w14:textId="77777777" w:rsidR="009C3F65" w:rsidRDefault="00000000">
      <w:pPr>
        <w:pStyle w:val="Heading2"/>
      </w:pPr>
      <w:r>
        <w:t>10. Testing Plan</w:t>
      </w:r>
    </w:p>
    <w:p w14:paraId="64B1AC2A" w14:textId="77777777" w:rsidR="009C3F65" w:rsidRDefault="00000000">
      <w:r>
        <w:t>Unit: Jest + React Testing Library</w:t>
      </w:r>
      <w:r>
        <w:br/>
        <w:t>Integration: Expo + Firebase Emulator</w:t>
      </w:r>
      <w:r>
        <w:br/>
        <w:t>UAT: On-site pilot</w:t>
      </w:r>
      <w:r>
        <w:br/>
        <w:t>Performance: Android Profiler</w:t>
      </w:r>
      <w:r>
        <w:br/>
        <w:t>Security: Firebase Rules Testing</w:t>
      </w:r>
    </w:p>
    <w:p w14:paraId="0F26C5F7" w14:textId="77777777" w:rsidR="009C3F65" w:rsidRDefault="00000000">
      <w:pPr>
        <w:pStyle w:val="Heading2"/>
      </w:pPr>
      <w:r>
        <w:t>11. Deployment &amp; CI/CD</w:t>
      </w:r>
    </w:p>
    <w:p w14:paraId="5D854E20" w14:textId="77777777" w:rsidR="009C3F65" w:rsidRDefault="00000000">
      <w:r>
        <w:t>Branches: main → staging → production</w:t>
      </w:r>
      <w:r>
        <w:br/>
        <w:t>Pipeline: GitHub Actions + Expo EAS</w:t>
      </w:r>
      <w:r>
        <w:br/>
        <w:t>Staging: la-tortuga-dev</w:t>
      </w:r>
      <w:r>
        <w:br/>
      </w:r>
      <w:r>
        <w:lastRenderedPageBreak/>
        <w:t>Production: la-tortuga-prod</w:t>
      </w:r>
      <w:r>
        <w:br/>
        <w:t>Release: Monthly or per mission.</w:t>
      </w:r>
    </w:p>
    <w:p w14:paraId="5E1300B5" w14:textId="77777777" w:rsidR="009C3F65" w:rsidRDefault="00000000">
      <w:pPr>
        <w:pStyle w:val="Heading2"/>
      </w:pPr>
      <w:r>
        <w:t>12. Risk Management (FMEA)</w:t>
      </w:r>
    </w:p>
    <w:p w14:paraId="1A0F0CDA" w14:textId="77777777" w:rsidR="009C3F65" w:rsidRDefault="00000000">
      <w:r>
        <w:t>Data loss during sync → Mitigation: retry queue.</w:t>
      </w:r>
      <w:r>
        <w:br/>
        <w:t>Device theft → Mitigation: PIN + short token TTL.</w:t>
      </w:r>
      <w:r>
        <w:br/>
        <w:t>Offline limits → Full local caching.</w:t>
      </w:r>
      <w:r>
        <w:br/>
        <w:t>Language issues → Manual toggle.</w:t>
      </w:r>
    </w:p>
    <w:p w14:paraId="4E6CCCA7" w14:textId="77777777" w:rsidR="009C3F65" w:rsidRDefault="00000000">
      <w:pPr>
        <w:pStyle w:val="Heading2"/>
      </w:pPr>
      <w:r>
        <w:t>13. Acceptance Criteria</w:t>
      </w:r>
    </w:p>
    <w:p w14:paraId="3EF40B1E" w14:textId="77777777" w:rsidR="009C3F65" w:rsidRDefault="00000000">
      <w:r>
        <w:t>All forms save offline and sync correctly.</w:t>
      </w:r>
      <w:r>
        <w:br/>
        <w:t>Dashboard data accurate (±1%).</w:t>
      </w:r>
      <w:r>
        <w:br/>
        <w:t>Bilingual UI verified.</w:t>
      </w:r>
      <w:r>
        <w:br/>
        <w:t>&gt;80% testing coverage.</w:t>
      </w:r>
    </w:p>
    <w:p w14:paraId="335B5FAE" w14:textId="77777777" w:rsidR="009C3F65" w:rsidRDefault="00000000">
      <w:pPr>
        <w:pStyle w:val="Heading2"/>
      </w:pPr>
      <w:r>
        <w:t>14. Maintenance Plan</w:t>
      </w:r>
    </w:p>
    <w:p w14:paraId="5372719F" w14:textId="77777777" w:rsidR="009C3F65" w:rsidRDefault="00000000">
      <w:r>
        <w:t>Quarterly DB rule review.</w:t>
      </w:r>
      <w:r>
        <w:br/>
        <w:t>Annual tablet updates.</w:t>
      </w:r>
      <w:r>
        <w:br/>
        <w:t>GitHub issue tracking.</w:t>
      </w:r>
      <w:r>
        <w:br/>
        <w:t>Monthly analytics check.</w:t>
      </w:r>
    </w:p>
    <w:sectPr w:rsidR="009C3F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844118">
    <w:abstractNumId w:val="8"/>
  </w:num>
  <w:num w:numId="2" w16cid:durableId="1757362394">
    <w:abstractNumId w:val="6"/>
  </w:num>
  <w:num w:numId="3" w16cid:durableId="1078669227">
    <w:abstractNumId w:val="5"/>
  </w:num>
  <w:num w:numId="4" w16cid:durableId="1456871650">
    <w:abstractNumId w:val="4"/>
  </w:num>
  <w:num w:numId="5" w16cid:durableId="1940022877">
    <w:abstractNumId w:val="7"/>
  </w:num>
  <w:num w:numId="6" w16cid:durableId="1081371829">
    <w:abstractNumId w:val="3"/>
  </w:num>
  <w:num w:numId="7" w16cid:durableId="652948099">
    <w:abstractNumId w:val="2"/>
  </w:num>
  <w:num w:numId="8" w16cid:durableId="1517891133">
    <w:abstractNumId w:val="1"/>
  </w:num>
  <w:num w:numId="9" w16cid:durableId="64901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C3F65"/>
    <w:rsid w:val="00AA1D8D"/>
    <w:rsid w:val="00B47730"/>
    <w:rsid w:val="00CB0664"/>
    <w:rsid w:val="00DD690A"/>
    <w:rsid w:val="00F35D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8AF10"/>
  <w14:defaultImageDpi w14:val="300"/>
  <w15:docId w15:val="{04B885C5-6B4E-42A5-851B-75058D5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Rodriguez</cp:lastModifiedBy>
  <cp:revision>2</cp:revision>
  <dcterms:created xsi:type="dcterms:W3CDTF">2025-10-22T01:36:00Z</dcterms:created>
  <dcterms:modified xsi:type="dcterms:W3CDTF">2025-10-22T01:36:00Z</dcterms:modified>
  <cp:category/>
</cp:coreProperties>
</file>